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32A9D" w14:textId="77777777" w:rsidR="008E358C" w:rsidRPr="0098301C" w:rsidRDefault="00000000">
      <w:pPr>
        <w:pStyle w:val="Ttulo"/>
        <w:rPr>
          <w:lang w:val="es-ES"/>
        </w:rPr>
      </w:pPr>
      <w:r w:rsidRPr="0098301C">
        <w:rPr>
          <w:lang w:val="es-ES"/>
        </w:rPr>
        <w:t>ESPECIFICACIONES FUNCIONALES APP BODAS - FINCA DE CAMPO</w:t>
      </w:r>
    </w:p>
    <w:p w14:paraId="1836CDA9" w14:textId="77777777" w:rsidR="008E358C" w:rsidRDefault="00000000">
      <w:pPr>
        <w:pStyle w:val="Ttulo1"/>
      </w:pPr>
      <w:r>
        <w:t>FASE 1: VISITA A LA FINCA</w:t>
      </w:r>
    </w:p>
    <w:p w14:paraId="097C935B" w14:textId="77777777" w:rsidR="008E358C" w:rsidRDefault="00000000">
      <w:pPr>
        <w:pStyle w:val="Listaconvietas"/>
      </w:pPr>
      <w:r>
        <w:t>📁 Documentos:</w:t>
      </w:r>
    </w:p>
    <w:p w14:paraId="0B2DBE10" w14:textId="77777777" w:rsidR="008E358C" w:rsidRDefault="00000000">
      <w:pPr>
        <w:pStyle w:val="Listaconvietas2"/>
      </w:pPr>
      <w:r>
        <w:t>Pack completo finca de campo</w:t>
      </w:r>
    </w:p>
    <w:p w14:paraId="74E12188" w14:textId="77777777" w:rsidR="008E358C" w:rsidRDefault="00000000">
      <w:pPr>
        <w:pStyle w:val="Listaconvietas2"/>
      </w:pPr>
      <w:r>
        <w:t>DJ</w:t>
      </w:r>
    </w:p>
    <w:p w14:paraId="052628B3" w14:textId="77777777" w:rsidR="008E358C" w:rsidRDefault="00000000">
      <w:pPr>
        <w:pStyle w:val="Listaconvietas2"/>
      </w:pPr>
      <w:r>
        <w:t>Servicios extras</w:t>
      </w:r>
    </w:p>
    <w:p w14:paraId="23F40E35" w14:textId="77777777" w:rsidR="008E358C" w:rsidRDefault="00000000">
      <w:pPr>
        <w:pStyle w:val="Listaconvietas2"/>
      </w:pPr>
      <w:r>
        <w:t>Habitaciones</w:t>
      </w:r>
    </w:p>
    <w:p w14:paraId="64D1BD0D" w14:textId="77777777" w:rsidR="008E358C" w:rsidRDefault="00000000">
      <w:pPr>
        <w:pStyle w:val="Listaconvietas2"/>
      </w:pPr>
      <w:r>
        <w:t>Tu menú a tu medida</w:t>
      </w:r>
    </w:p>
    <w:p w14:paraId="5D4E8598" w14:textId="77777777" w:rsidR="008E358C" w:rsidRDefault="00000000">
      <w:pPr>
        <w:pStyle w:val="Listaconvietas2"/>
      </w:pPr>
      <w:r>
        <w:t>Servicios post/pre celebración</w:t>
      </w:r>
    </w:p>
    <w:p w14:paraId="3A86AF8A" w14:textId="77777777" w:rsidR="008E358C" w:rsidRDefault="00000000">
      <w:pPr>
        <w:pStyle w:val="Listaconvietas"/>
      </w:pPr>
      <w:r>
        <w:t>✅ Funcionalidades cliente:</w:t>
      </w:r>
    </w:p>
    <w:p w14:paraId="5C0912CE" w14:textId="77777777" w:rsidR="008E358C" w:rsidRDefault="00000000">
      <w:pPr>
        <w:pStyle w:val="Listaconvietas2"/>
      </w:pPr>
      <w:r>
        <w:t>Acceso y descarga de documentos</w:t>
      </w:r>
    </w:p>
    <w:p w14:paraId="63234239" w14:textId="77777777" w:rsidR="008E358C" w:rsidRDefault="00000000">
      <w:pPr>
        <w:pStyle w:val="Listaconvietas2"/>
      </w:pPr>
      <w:r>
        <w:t>Solicitar cita</w:t>
      </w:r>
    </w:p>
    <w:p w14:paraId="5AB0794B" w14:textId="77777777" w:rsidR="008E358C" w:rsidRDefault="00000000">
      <w:pPr>
        <w:pStyle w:val="Listaconvietas"/>
      </w:pPr>
      <w:r>
        <w:t>🔒 Funcionalidades internas (equipo):</w:t>
      </w:r>
    </w:p>
    <w:p w14:paraId="3F2A245D" w14:textId="77777777" w:rsidR="008E358C" w:rsidRPr="0098301C" w:rsidRDefault="00000000">
      <w:pPr>
        <w:pStyle w:val="Listaconvietas2"/>
        <w:rPr>
          <w:lang w:val="es-ES"/>
        </w:rPr>
      </w:pPr>
      <w:r>
        <w:t>📞</w:t>
      </w:r>
      <w:r w:rsidRPr="0098301C">
        <w:rPr>
          <w:lang w:val="es-ES"/>
        </w:rPr>
        <w:t xml:space="preserve"> Recordatorio automático: llamada 1 semana después de la visita para hacer seguimiento</w:t>
      </w:r>
    </w:p>
    <w:p w14:paraId="4EC1CFC3" w14:textId="77777777" w:rsidR="008E358C" w:rsidRPr="0098301C" w:rsidRDefault="00000000">
      <w:pPr>
        <w:pStyle w:val="Listaconvietas2"/>
        <w:rPr>
          <w:lang w:val="es-ES"/>
        </w:rPr>
      </w:pPr>
      <w:r>
        <w:t>📝</w:t>
      </w:r>
      <w:r w:rsidRPr="0098301C">
        <w:rPr>
          <w:lang w:val="es-ES"/>
        </w:rPr>
        <w:t xml:space="preserve"> Registro de información si el cliente llama (anotaciones internas)</w:t>
      </w:r>
    </w:p>
    <w:p w14:paraId="7C4C4CB8" w14:textId="77777777" w:rsidR="008E358C" w:rsidRDefault="00000000">
      <w:pPr>
        <w:pStyle w:val="Ttulo1"/>
      </w:pPr>
      <w:r>
        <w:t>FASE 2: DECIDEN FIRMAR</w:t>
      </w:r>
    </w:p>
    <w:p w14:paraId="162829BB" w14:textId="77777777" w:rsidR="008E358C" w:rsidRDefault="00000000">
      <w:pPr>
        <w:pStyle w:val="Listaconvietas"/>
      </w:pPr>
      <w:r>
        <w:t>📁 Documentos:</w:t>
      </w:r>
    </w:p>
    <w:p w14:paraId="1DD59A37" w14:textId="77777777" w:rsidR="008E358C" w:rsidRPr="0098301C" w:rsidRDefault="00000000">
      <w:pPr>
        <w:pStyle w:val="Listaconvietas2"/>
        <w:rPr>
          <w:lang w:val="es-ES"/>
        </w:rPr>
      </w:pPr>
      <w:r w:rsidRPr="0098301C">
        <w:rPr>
          <w:lang w:val="es-ES"/>
        </w:rPr>
        <w:t>Anexo 1 y documentos de la fase 1</w:t>
      </w:r>
    </w:p>
    <w:p w14:paraId="2689FB0F" w14:textId="77777777" w:rsidR="008E358C" w:rsidRDefault="00000000">
      <w:pPr>
        <w:pStyle w:val="Listaconvietas2"/>
      </w:pPr>
      <w:r>
        <w:t>Anexo 2</w:t>
      </w:r>
    </w:p>
    <w:p w14:paraId="16714871" w14:textId="77777777" w:rsidR="008E358C" w:rsidRDefault="00000000">
      <w:pPr>
        <w:pStyle w:val="Listaconvietas2"/>
      </w:pPr>
      <w:r>
        <w:t>Contrato (2 versiones)</w:t>
      </w:r>
    </w:p>
    <w:p w14:paraId="12F4D04D" w14:textId="77777777" w:rsidR="008E358C" w:rsidRDefault="00000000">
      <w:pPr>
        <w:pStyle w:val="Listaconvietas2"/>
      </w:pPr>
      <w:r>
        <w:t>Menaje incluido</w:t>
      </w:r>
    </w:p>
    <w:p w14:paraId="54E7C4C1" w14:textId="77777777" w:rsidR="008E358C" w:rsidRDefault="00000000">
      <w:pPr>
        <w:pStyle w:val="Listaconvietas2"/>
      </w:pPr>
      <w:r>
        <w:t>Menaje extra</w:t>
      </w:r>
    </w:p>
    <w:p w14:paraId="3267C7DA" w14:textId="77777777" w:rsidR="008E358C" w:rsidRDefault="00000000">
      <w:pPr>
        <w:pStyle w:val="Listaconvietas2"/>
      </w:pPr>
      <w:r>
        <w:t>“Tu boda a medida”</w:t>
      </w:r>
    </w:p>
    <w:p w14:paraId="7EC2B2C4" w14:textId="5697C474" w:rsidR="00467048" w:rsidRPr="00467048" w:rsidRDefault="00467048">
      <w:pPr>
        <w:pStyle w:val="Listaconvietas2"/>
        <w:rPr>
          <w:lang w:val="es-ES"/>
        </w:rPr>
      </w:pPr>
      <w:r w:rsidRPr="0098301C">
        <w:rPr>
          <w:lang w:val="es-ES"/>
        </w:rPr>
        <w:t>Decoración extra recomendada, rincones y servicios adicionales</w:t>
      </w:r>
      <w:r>
        <w:rPr>
          <w:lang w:val="es-ES"/>
        </w:rPr>
        <w:t>.</w:t>
      </w:r>
    </w:p>
    <w:p w14:paraId="526ABF53" w14:textId="77777777" w:rsidR="008E358C" w:rsidRDefault="00000000">
      <w:pPr>
        <w:pStyle w:val="Listaconvietas"/>
      </w:pPr>
      <w:r>
        <w:t>✅ Funcionalidades cliente:</w:t>
      </w:r>
    </w:p>
    <w:p w14:paraId="643AB7C7" w14:textId="77777777" w:rsidR="008E358C" w:rsidRPr="0098301C" w:rsidRDefault="00000000">
      <w:pPr>
        <w:pStyle w:val="Listaconvietas2"/>
        <w:rPr>
          <w:lang w:val="es-ES"/>
        </w:rPr>
      </w:pPr>
      <w:r w:rsidRPr="0098301C">
        <w:rPr>
          <w:lang w:val="es-ES"/>
        </w:rPr>
        <w:t>Ver/leer archivos antes de firmar</w:t>
      </w:r>
    </w:p>
    <w:p w14:paraId="3BA94B53" w14:textId="77777777" w:rsidR="008E358C" w:rsidRDefault="00000000">
      <w:pPr>
        <w:pStyle w:val="Listaconvietas2"/>
      </w:pPr>
      <w:r>
        <w:t>Subir archivos firmados</w:t>
      </w:r>
    </w:p>
    <w:p w14:paraId="68BB768F" w14:textId="77777777" w:rsidR="008E358C" w:rsidRDefault="00000000">
      <w:pPr>
        <w:pStyle w:val="Listaconvietas2"/>
      </w:pPr>
      <w:r>
        <w:t>Solicitar nueva cita</w:t>
      </w:r>
    </w:p>
    <w:p w14:paraId="7AC029C2" w14:textId="77777777" w:rsidR="008E358C" w:rsidRDefault="00000000">
      <w:pPr>
        <w:pStyle w:val="Listaconvietas2"/>
      </w:pPr>
      <w:r>
        <w:lastRenderedPageBreak/>
        <w:t>Ver documentación disponible</w:t>
      </w:r>
    </w:p>
    <w:p w14:paraId="390EE133" w14:textId="77777777" w:rsidR="008E358C" w:rsidRDefault="00000000">
      <w:pPr>
        <w:pStyle w:val="Listaconvietas"/>
      </w:pPr>
      <w:r>
        <w:t>🔒 Funcionalidades internas (equipo):</w:t>
      </w:r>
    </w:p>
    <w:p w14:paraId="0AE246C2" w14:textId="77777777" w:rsidR="008E358C" w:rsidRPr="0098301C" w:rsidRDefault="00000000">
      <w:pPr>
        <w:pStyle w:val="Listaconvietas2"/>
        <w:rPr>
          <w:lang w:val="es-ES"/>
        </w:rPr>
      </w:pPr>
      <w:r w:rsidRPr="0098301C">
        <w:rPr>
          <w:lang w:val="es-ES"/>
        </w:rPr>
        <w:t>Registrar fecha definitiva una vez firman</w:t>
      </w:r>
    </w:p>
    <w:p w14:paraId="25C1432A" w14:textId="77777777" w:rsidR="008E358C" w:rsidRDefault="00000000">
      <w:pPr>
        <w:pStyle w:val="Listaconvietas2"/>
      </w:pPr>
      <w:r>
        <w:t>Estado cliente: "Firmado"</w:t>
      </w:r>
    </w:p>
    <w:p w14:paraId="023A6F10" w14:textId="77777777" w:rsidR="008E358C" w:rsidRPr="0098301C" w:rsidRDefault="00000000">
      <w:pPr>
        <w:pStyle w:val="Listaconvietas2"/>
        <w:rPr>
          <w:lang w:val="es-ES"/>
        </w:rPr>
      </w:pPr>
      <w:r>
        <w:t>📞</w:t>
      </w:r>
      <w:r w:rsidRPr="0098301C">
        <w:rPr>
          <w:lang w:val="es-ES"/>
        </w:rPr>
        <w:t xml:space="preserve"> Recordatorio para seguimiento si hay dudas con contrato</w:t>
      </w:r>
    </w:p>
    <w:p w14:paraId="16C37342" w14:textId="77777777" w:rsidR="008E358C" w:rsidRDefault="00000000">
      <w:pPr>
        <w:pStyle w:val="Ttulo1"/>
      </w:pPr>
      <w:r>
        <w:t>FASE DEGUSTACIÓN</w:t>
      </w:r>
    </w:p>
    <w:p w14:paraId="63297887" w14:textId="77777777" w:rsidR="008E358C" w:rsidRDefault="00000000">
      <w:pPr>
        <w:pStyle w:val="Listaconvietas"/>
      </w:pPr>
      <w:r>
        <w:t>📁 Documentos:</w:t>
      </w:r>
    </w:p>
    <w:p w14:paraId="4901C3CF" w14:textId="77777777" w:rsidR="008E358C" w:rsidRDefault="00000000">
      <w:pPr>
        <w:pStyle w:val="Listaconvietas2"/>
      </w:pPr>
      <w:r>
        <w:t>Ficha “Elegir degustación”</w:t>
      </w:r>
    </w:p>
    <w:p w14:paraId="63C1C433" w14:textId="77777777" w:rsidR="008E358C" w:rsidRDefault="00000000">
      <w:pPr>
        <w:pStyle w:val="Listaconvietas"/>
      </w:pPr>
      <w:r>
        <w:t>✅ Funcionalidades cliente:</w:t>
      </w:r>
    </w:p>
    <w:p w14:paraId="1B90B6DD" w14:textId="77777777" w:rsidR="008E358C" w:rsidRPr="0098301C" w:rsidRDefault="00000000">
      <w:pPr>
        <w:pStyle w:val="Listaconvietas2"/>
        <w:rPr>
          <w:lang w:val="es-ES"/>
        </w:rPr>
      </w:pPr>
      <w:r w:rsidRPr="0098301C">
        <w:rPr>
          <w:lang w:val="es-ES"/>
        </w:rPr>
        <w:t>Rellenar ficha de degustación desde la app (editable)</w:t>
      </w:r>
    </w:p>
    <w:p w14:paraId="19C40A10" w14:textId="77777777" w:rsidR="008E358C" w:rsidRPr="0098301C" w:rsidRDefault="00000000">
      <w:pPr>
        <w:pStyle w:val="Listaconvietas2"/>
        <w:rPr>
          <w:lang w:val="es-ES"/>
        </w:rPr>
      </w:pPr>
      <w:r w:rsidRPr="0098301C">
        <w:rPr>
          <w:lang w:val="es-ES"/>
        </w:rPr>
        <w:t>El envío se marca como 'completado' en el sistema</w:t>
      </w:r>
    </w:p>
    <w:p w14:paraId="10C2D01F" w14:textId="77777777" w:rsidR="008E358C" w:rsidRDefault="00000000">
      <w:pPr>
        <w:pStyle w:val="Listaconvietas"/>
      </w:pPr>
      <w:r>
        <w:t>🔒 Funcionalidades internas (equipo):</w:t>
      </w:r>
    </w:p>
    <w:p w14:paraId="1CB6F39B" w14:textId="77777777" w:rsidR="008E358C" w:rsidRPr="0098301C" w:rsidRDefault="00000000">
      <w:pPr>
        <w:pStyle w:val="Listaconvietas2"/>
        <w:rPr>
          <w:lang w:val="es-ES"/>
        </w:rPr>
      </w:pPr>
      <w:r>
        <w:t>📞</w:t>
      </w:r>
      <w:r w:rsidRPr="0098301C">
        <w:rPr>
          <w:lang w:val="es-ES"/>
        </w:rPr>
        <w:t xml:space="preserve"> Recordatorio para llamada: confirmar que recibieron la ficha y pedir que la rellenen</w:t>
      </w:r>
    </w:p>
    <w:p w14:paraId="31AC3995" w14:textId="77777777" w:rsidR="008E358C" w:rsidRDefault="00000000">
      <w:pPr>
        <w:pStyle w:val="Ttulo1"/>
      </w:pPr>
      <w:r>
        <w:t>6 MESES ANTES</w:t>
      </w:r>
    </w:p>
    <w:p w14:paraId="3729CC6A" w14:textId="77777777" w:rsidR="008E358C" w:rsidRDefault="00000000">
      <w:pPr>
        <w:pStyle w:val="Listaconvietas"/>
      </w:pPr>
      <w:r>
        <w:t>📁 Documentos:</w:t>
      </w:r>
    </w:p>
    <w:p w14:paraId="5993DCB1" w14:textId="77777777" w:rsidR="008E358C" w:rsidRPr="0098301C" w:rsidRDefault="00000000">
      <w:pPr>
        <w:pStyle w:val="Listaconvietas2"/>
        <w:rPr>
          <w:lang w:val="es-ES"/>
        </w:rPr>
      </w:pPr>
      <w:r w:rsidRPr="0098301C">
        <w:rPr>
          <w:lang w:val="es-ES"/>
        </w:rPr>
        <w:t>Presupuesto (no se sube en app)</w:t>
      </w:r>
    </w:p>
    <w:p w14:paraId="18865881" w14:textId="77777777" w:rsidR="008E358C" w:rsidRDefault="00000000">
      <w:pPr>
        <w:pStyle w:val="Listaconvietas"/>
      </w:pPr>
      <w:r>
        <w:t>🔒 Funcionalidades internas (equipo):</w:t>
      </w:r>
    </w:p>
    <w:p w14:paraId="74FE1D69" w14:textId="77777777" w:rsidR="008E358C" w:rsidRPr="0098301C" w:rsidRDefault="00000000">
      <w:pPr>
        <w:pStyle w:val="Listaconvietas2"/>
        <w:rPr>
          <w:lang w:val="es-ES"/>
        </w:rPr>
      </w:pPr>
      <w:r>
        <w:t>📩</w:t>
      </w:r>
      <w:r w:rsidRPr="0098301C">
        <w:rPr>
          <w:lang w:val="es-ES"/>
        </w:rPr>
        <w:t xml:space="preserve"> Recordatorio para enviar presupuesto por correo</w:t>
      </w:r>
    </w:p>
    <w:p w14:paraId="53BB2919" w14:textId="77777777" w:rsidR="008E358C" w:rsidRDefault="00000000">
      <w:pPr>
        <w:pStyle w:val="Listaconvietas2"/>
      </w:pPr>
      <w:r>
        <w:t>📩 Recordatorio para preparar degustación</w:t>
      </w:r>
    </w:p>
    <w:p w14:paraId="4E2489E9" w14:textId="77777777" w:rsidR="008E358C" w:rsidRDefault="00000000">
      <w:pPr>
        <w:pStyle w:val="Ttulo1"/>
      </w:pPr>
      <w:r>
        <w:t>3 MESES ANTES</w:t>
      </w:r>
    </w:p>
    <w:p w14:paraId="6ACB83B6" w14:textId="77777777" w:rsidR="008E358C" w:rsidRDefault="00000000">
      <w:pPr>
        <w:pStyle w:val="Listaconvietas"/>
      </w:pPr>
      <w:r>
        <w:t>📁 Documentos:</w:t>
      </w:r>
    </w:p>
    <w:p w14:paraId="1C88D5AE" w14:textId="77777777" w:rsidR="008E358C" w:rsidRPr="0098301C" w:rsidRDefault="00000000">
      <w:pPr>
        <w:pStyle w:val="Listaconvietas2"/>
        <w:rPr>
          <w:lang w:val="es-ES"/>
        </w:rPr>
      </w:pPr>
      <w:r w:rsidRPr="0098301C">
        <w:rPr>
          <w:lang w:val="es-ES"/>
        </w:rPr>
        <w:t>Guía de ayuda para los novios</w:t>
      </w:r>
    </w:p>
    <w:p w14:paraId="487A31BA" w14:textId="77777777" w:rsidR="008E358C" w:rsidRDefault="00000000">
      <w:pPr>
        <w:pStyle w:val="Listaconvietas2"/>
      </w:pPr>
      <w:r>
        <w:t>Habitaciones finca de campo</w:t>
      </w:r>
    </w:p>
    <w:p w14:paraId="12D28B48" w14:textId="77777777" w:rsidR="008E358C" w:rsidRDefault="00000000">
      <w:pPr>
        <w:pStyle w:val="Listaconvietas2"/>
      </w:pPr>
      <w:r>
        <w:t>Elegir menú definitivo</w:t>
      </w:r>
    </w:p>
    <w:p w14:paraId="32361369" w14:textId="77777777" w:rsidR="008E358C" w:rsidRDefault="00000000">
      <w:pPr>
        <w:pStyle w:val="Listaconvietas"/>
      </w:pPr>
      <w:r>
        <w:t>✅ Funcionalidades cliente:</w:t>
      </w:r>
    </w:p>
    <w:p w14:paraId="5F937D35" w14:textId="77777777" w:rsidR="008E358C" w:rsidRPr="0098301C" w:rsidRDefault="00000000">
      <w:pPr>
        <w:pStyle w:val="Listaconvietas2"/>
        <w:rPr>
          <w:lang w:val="es-ES"/>
        </w:rPr>
      </w:pPr>
      <w:r w:rsidRPr="0098301C">
        <w:rPr>
          <w:lang w:val="es-ES"/>
        </w:rPr>
        <w:t>Rellenar menú definitivo desde la app (editable)</w:t>
      </w:r>
    </w:p>
    <w:p w14:paraId="383740D5" w14:textId="77777777" w:rsidR="008E358C" w:rsidRPr="0098301C" w:rsidRDefault="00000000">
      <w:pPr>
        <w:pStyle w:val="Listaconvietas2"/>
        <w:rPr>
          <w:lang w:val="es-ES"/>
        </w:rPr>
      </w:pPr>
      <w:r w:rsidRPr="0098301C">
        <w:rPr>
          <w:lang w:val="es-ES"/>
        </w:rPr>
        <w:lastRenderedPageBreak/>
        <w:t>Agendar reunión de los 10 días antes</w:t>
      </w:r>
    </w:p>
    <w:p w14:paraId="3ABEF868" w14:textId="77777777" w:rsidR="008E358C" w:rsidRDefault="00000000">
      <w:pPr>
        <w:pStyle w:val="Listaconvietas"/>
      </w:pPr>
      <w:r>
        <w:t>🔒 Funcionalidades internas (equipo):</w:t>
      </w:r>
    </w:p>
    <w:p w14:paraId="4B4C7D21" w14:textId="77777777" w:rsidR="008E358C" w:rsidRPr="0098301C" w:rsidRDefault="00000000">
      <w:pPr>
        <w:pStyle w:val="Listaconvietas2"/>
        <w:rPr>
          <w:lang w:val="es-ES"/>
        </w:rPr>
      </w:pPr>
      <w:r>
        <w:t>📩</w:t>
      </w:r>
      <w:r w:rsidRPr="0098301C">
        <w:rPr>
          <w:lang w:val="es-ES"/>
        </w:rPr>
        <w:t xml:space="preserve"> Recordatorio para llamar al cliente (menú y reunión)</w:t>
      </w:r>
    </w:p>
    <w:p w14:paraId="5069428A" w14:textId="77777777" w:rsidR="008E358C" w:rsidRDefault="00000000">
      <w:pPr>
        <w:pStyle w:val="Listaconvietas2"/>
      </w:pPr>
      <w:r>
        <w:t>Subir archivos firmados después</w:t>
      </w:r>
    </w:p>
    <w:p w14:paraId="712A8305" w14:textId="77777777" w:rsidR="008E358C" w:rsidRDefault="00000000">
      <w:pPr>
        <w:pStyle w:val="Ttulo1"/>
      </w:pPr>
      <w:r>
        <w:t>1 MES ANTES</w:t>
      </w:r>
    </w:p>
    <w:p w14:paraId="06F13D52" w14:textId="77777777" w:rsidR="008E358C" w:rsidRDefault="00000000">
      <w:pPr>
        <w:pStyle w:val="Listaconvietas"/>
      </w:pPr>
      <w:r>
        <w:t>🔒 Funcionalidades internas (equipo):</w:t>
      </w:r>
    </w:p>
    <w:p w14:paraId="6FCA38D8" w14:textId="77777777" w:rsidR="008E358C" w:rsidRDefault="00000000">
      <w:pPr>
        <w:pStyle w:val="Listaconvietas2"/>
      </w:pPr>
      <w:r>
        <w:t>📩 Recordatorio automático para llamada</w:t>
      </w:r>
    </w:p>
    <w:p w14:paraId="3BF3B04E" w14:textId="77777777" w:rsidR="008E358C" w:rsidRPr="0098301C" w:rsidRDefault="00000000">
      <w:pPr>
        <w:pStyle w:val="Listaconvietas2"/>
        <w:rPr>
          <w:lang w:val="es-ES"/>
        </w:rPr>
      </w:pPr>
      <w:r w:rsidRPr="0098301C">
        <w:rPr>
          <w:lang w:val="es-ES"/>
        </w:rPr>
        <w:t>Preguntar: comida interior/exterior, nº personas, necesidades especiales, mirador</w:t>
      </w:r>
    </w:p>
    <w:p w14:paraId="0EBF614D" w14:textId="77777777" w:rsidR="008E358C" w:rsidRDefault="00000000">
      <w:pPr>
        <w:pStyle w:val="Ttulo1"/>
      </w:pPr>
      <w:r>
        <w:t>FASE 3: REUNIÓN 10 DÍAS ANTES</w:t>
      </w:r>
    </w:p>
    <w:p w14:paraId="5F048CF4" w14:textId="77777777" w:rsidR="008E358C" w:rsidRDefault="00000000">
      <w:pPr>
        <w:pStyle w:val="Listaconvietas"/>
      </w:pPr>
      <w:r>
        <w:t>🔒 Funcionalidades internas (equipo):</w:t>
      </w:r>
    </w:p>
    <w:p w14:paraId="4CA05F81" w14:textId="77777777" w:rsidR="008E358C" w:rsidRDefault="00000000">
      <w:pPr>
        <w:pStyle w:val="Listaconvietas2"/>
      </w:pPr>
      <w:r>
        <w:t>Subir documentos escaneados tras firma</w:t>
      </w:r>
    </w:p>
    <w:p w14:paraId="3F7CC329" w14:textId="77777777" w:rsidR="008E358C" w:rsidRPr="0098301C" w:rsidRDefault="00000000">
      <w:pPr>
        <w:pStyle w:val="Listaconvietas2"/>
        <w:rPr>
          <w:lang w:val="es-ES"/>
        </w:rPr>
      </w:pPr>
      <w:r>
        <w:t>📩</w:t>
      </w:r>
      <w:r w:rsidRPr="0098301C">
        <w:rPr>
          <w:lang w:val="es-ES"/>
        </w:rPr>
        <w:t xml:space="preserve"> Recordatorio para confirmar reunión (15 días antes)</w:t>
      </w:r>
    </w:p>
    <w:p w14:paraId="3057D9EE" w14:textId="77777777" w:rsidR="008E358C" w:rsidRPr="0098301C" w:rsidRDefault="00000000">
      <w:pPr>
        <w:pStyle w:val="Listaconvietas2"/>
        <w:rPr>
          <w:lang w:val="es-ES"/>
        </w:rPr>
      </w:pPr>
      <w:r>
        <w:t>📩</w:t>
      </w:r>
      <w:r w:rsidRPr="0098301C">
        <w:rPr>
          <w:lang w:val="es-ES"/>
        </w:rPr>
        <w:t xml:space="preserve"> Recordatorio para imprimir documentos (1 día antes)</w:t>
      </w:r>
    </w:p>
    <w:p w14:paraId="355057BA" w14:textId="77777777" w:rsidR="008E358C" w:rsidRDefault="00000000">
      <w:pPr>
        <w:pStyle w:val="Ttulo1"/>
      </w:pPr>
      <w:r>
        <w:t>FASE 4: AGRADECIMIENTO Y FEEDBACK</w:t>
      </w:r>
    </w:p>
    <w:p w14:paraId="6642535C" w14:textId="77777777" w:rsidR="008E358C" w:rsidRDefault="00000000">
      <w:pPr>
        <w:pStyle w:val="Listaconvietas"/>
      </w:pPr>
      <w:r>
        <w:t>🔒 Funcionalidades internas (equipo):</w:t>
      </w:r>
    </w:p>
    <w:p w14:paraId="1984D3A1" w14:textId="77777777" w:rsidR="008E358C" w:rsidRPr="0098301C" w:rsidRDefault="00000000">
      <w:pPr>
        <w:pStyle w:val="Listaconvietas2"/>
        <w:rPr>
          <w:lang w:val="es-ES"/>
        </w:rPr>
      </w:pPr>
      <w:r>
        <w:t>📩</w:t>
      </w:r>
      <w:r w:rsidRPr="0098301C">
        <w:rPr>
          <w:lang w:val="es-ES"/>
        </w:rPr>
        <w:t xml:space="preserve"> Recordatorio 1 semana después para pedir fotos y opinión en Bodas.net</w:t>
      </w:r>
    </w:p>
    <w:p w14:paraId="17B78DD9" w14:textId="77777777" w:rsidR="008E358C" w:rsidRPr="0098301C" w:rsidRDefault="00000000">
      <w:pPr>
        <w:rPr>
          <w:lang w:val="es-ES"/>
        </w:rPr>
      </w:pPr>
      <w:r w:rsidRPr="0098301C">
        <w:rPr>
          <w:lang w:val="es-ES"/>
        </w:rPr>
        <w:br w:type="page"/>
      </w:r>
    </w:p>
    <w:p w14:paraId="77C986CF" w14:textId="77777777" w:rsidR="008E358C" w:rsidRDefault="00000000">
      <w:pPr>
        <w:pStyle w:val="Ttulo1"/>
      </w:pPr>
      <w:r>
        <w:lastRenderedPageBreak/>
        <w:t>FUNCIONALIDADES CLAVE A DESARROLLAR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E358C" w14:paraId="0E5875FD" w14:textId="77777777">
        <w:tc>
          <w:tcPr>
            <w:tcW w:w="2880" w:type="dxa"/>
          </w:tcPr>
          <w:p w14:paraId="0945B042" w14:textId="77777777" w:rsidR="008E358C" w:rsidRDefault="00000000">
            <w:r>
              <w:t>Función</w:t>
            </w:r>
          </w:p>
        </w:tc>
        <w:tc>
          <w:tcPr>
            <w:tcW w:w="2880" w:type="dxa"/>
          </w:tcPr>
          <w:p w14:paraId="51878D98" w14:textId="77777777" w:rsidR="008E358C" w:rsidRDefault="00000000">
            <w:r>
              <w:t>Cliente</w:t>
            </w:r>
          </w:p>
        </w:tc>
        <w:tc>
          <w:tcPr>
            <w:tcW w:w="2880" w:type="dxa"/>
          </w:tcPr>
          <w:p w14:paraId="584FF435" w14:textId="77777777" w:rsidR="008E358C" w:rsidRDefault="00000000">
            <w:r>
              <w:t>Interno</w:t>
            </w:r>
          </w:p>
        </w:tc>
      </w:tr>
      <w:tr w:rsidR="008E358C" w14:paraId="7C09EF1B" w14:textId="77777777">
        <w:tc>
          <w:tcPr>
            <w:tcW w:w="2880" w:type="dxa"/>
          </w:tcPr>
          <w:p w14:paraId="72B3317D" w14:textId="77777777" w:rsidR="008E358C" w:rsidRDefault="00000000">
            <w:r>
              <w:t>Acceso a documentos</w:t>
            </w:r>
          </w:p>
        </w:tc>
        <w:tc>
          <w:tcPr>
            <w:tcW w:w="2880" w:type="dxa"/>
          </w:tcPr>
          <w:p w14:paraId="5F7E8CA8" w14:textId="77777777" w:rsidR="008E358C" w:rsidRDefault="00000000">
            <w:r>
              <w:t>✅</w:t>
            </w:r>
          </w:p>
        </w:tc>
        <w:tc>
          <w:tcPr>
            <w:tcW w:w="2880" w:type="dxa"/>
          </w:tcPr>
          <w:p w14:paraId="14E6F9CD" w14:textId="77777777" w:rsidR="008E358C" w:rsidRDefault="00000000">
            <w:r>
              <w:t>—</w:t>
            </w:r>
          </w:p>
        </w:tc>
      </w:tr>
      <w:tr w:rsidR="008E358C" w14:paraId="10CC24B9" w14:textId="77777777">
        <w:tc>
          <w:tcPr>
            <w:tcW w:w="2880" w:type="dxa"/>
          </w:tcPr>
          <w:p w14:paraId="2426E382" w14:textId="77777777" w:rsidR="008E358C" w:rsidRDefault="00000000">
            <w:r>
              <w:t>Subida de archivos firmados</w:t>
            </w:r>
          </w:p>
        </w:tc>
        <w:tc>
          <w:tcPr>
            <w:tcW w:w="2880" w:type="dxa"/>
          </w:tcPr>
          <w:p w14:paraId="02F2C015" w14:textId="77777777" w:rsidR="008E358C" w:rsidRDefault="00000000">
            <w:r>
              <w:t>✅</w:t>
            </w:r>
          </w:p>
        </w:tc>
        <w:tc>
          <w:tcPr>
            <w:tcW w:w="2880" w:type="dxa"/>
          </w:tcPr>
          <w:p w14:paraId="35BF8E8A" w14:textId="77777777" w:rsidR="008E358C" w:rsidRDefault="00000000">
            <w:r>
              <w:t>✅</w:t>
            </w:r>
          </w:p>
        </w:tc>
      </w:tr>
      <w:tr w:rsidR="008E358C" w14:paraId="53B7F272" w14:textId="77777777">
        <w:tc>
          <w:tcPr>
            <w:tcW w:w="2880" w:type="dxa"/>
          </w:tcPr>
          <w:p w14:paraId="02A9767F" w14:textId="77777777" w:rsidR="008E358C" w:rsidRDefault="00000000">
            <w:r>
              <w:t>Formularios rellenables desde app</w:t>
            </w:r>
          </w:p>
        </w:tc>
        <w:tc>
          <w:tcPr>
            <w:tcW w:w="2880" w:type="dxa"/>
          </w:tcPr>
          <w:p w14:paraId="3A339CD6" w14:textId="77777777" w:rsidR="008E358C" w:rsidRDefault="00000000">
            <w:r>
              <w:t>✅</w:t>
            </w:r>
          </w:p>
        </w:tc>
        <w:tc>
          <w:tcPr>
            <w:tcW w:w="2880" w:type="dxa"/>
          </w:tcPr>
          <w:p w14:paraId="69148825" w14:textId="77777777" w:rsidR="008E358C" w:rsidRDefault="00000000">
            <w:r>
              <w:t>✅ seguimiento</w:t>
            </w:r>
          </w:p>
        </w:tc>
      </w:tr>
      <w:tr w:rsidR="008E358C" w14:paraId="519C2580" w14:textId="77777777">
        <w:tc>
          <w:tcPr>
            <w:tcW w:w="2880" w:type="dxa"/>
          </w:tcPr>
          <w:p w14:paraId="52DCD4AE" w14:textId="77777777" w:rsidR="008E358C" w:rsidRDefault="00000000">
            <w:r>
              <w:t>Agendado de citas</w:t>
            </w:r>
          </w:p>
        </w:tc>
        <w:tc>
          <w:tcPr>
            <w:tcW w:w="2880" w:type="dxa"/>
          </w:tcPr>
          <w:p w14:paraId="7CD80C2C" w14:textId="77777777" w:rsidR="008E358C" w:rsidRDefault="00000000">
            <w:r>
              <w:t>✅</w:t>
            </w:r>
          </w:p>
        </w:tc>
        <w:tc>
          <w:tcPr>
            <w:tcW w:w="2880" w:type="dxa"/>
          </w:tcPr>
          <w:p w14:paraId="0757E295" w14:textId="77777777" w:rsidR="008E358C" w:rsidRDefault="00000000">
            <w:r>
              <w:t>✅ ver calendario</w:t>
            </w:r>
          </w:p>
        </w:tc>
      </w:tr>
      <w:tr w:rsidR="008E358C" w14:paraId="73DFBA4C" w14:textId="77777777">
        <w:tc>
          <w:tcPr>
            <w:tcW w:w="2880" w:type="dxa"/>
          </w:tcPr>
          <w:p w14:paraId="6E578241" w14:textId="77777777" w:rsidR="008E358C" w:rsidRDefault="00000000">
            <w:r>
              <w:t>Recordatorios automáticos</w:t>
            </w:r>
          </w:p>
        </w:tc>
        <w:tc>
          <w:tcPr>
            <w:tcW w:w="2880" w:type="dxa"/>
          </w:tcPr>
          <w:p w14:paraId="2E2CE0E4" w14:textId="77777777" w:rsidR="008E358C" w:rsidRDefault="00000000">
            <w:r>
              <w:t>—</w:t>
            </w:r>
          </w:p>
        </w:tc>
        <w:tc>
          <w:tcPr>
            <w:tcW w:w="2880" w:type="dxa"/>
          </w:tcPr>
          <w:p w14:paraId="0ABC4640" w14:textId="77777777" w:rsidR="008E358C" w:rsidRDefault="00000000">
            <w:r>
              <w:t>✅</w:t>
            </w:r>
          </w:p>
        </w:tc>
      </w:tr>
      <w:tr w:rsidR="008E358C" w14:paraId="1B050957" w14:textId="77777777">
        <w:tc>
          <w:tcPr>
            <w:tcW w:w="2880" w:type="dxa"/>
          </w:tcPr>
          <w:p w14:paraId="68FAE686" w14:textId="77777777" w:rsidR="008E358C" w:rsidRPr="0098301C" w:rsidRDefault="00000000">
            <w:pPr>
              <w:rPr>
                <w:lang w:val="es-ES"/>
              </w:rPr>
            </w:pPr>
            <w:r w:rsidRPr="0098301C">
              <w:rPr>
                <w:lang w:val="es-ES"/>
              </w:rPr>
              <w:t>Estados del cliente (visita, firmado, etc.)</w:t>
            </w:r>
          </w:p>
        </w:tc>
        <w:tc>
          <w:tcPr>
            <w:tcW w:w="2880" w:type="dxa"/>
          </w:tcPr>
          <w:p w14:paraId="7C6A98B0" w14:textId="77777777" w:rsidR="008E358C" w:rsidRDefault="00000000">
            <w:r>
              <w:t>—</w:t>
            </w:r>
          </w:p>
        </w:tc>
        <w:tc>
          <w:tcPr>
            <w:tcW w:w="2880" w:type="dxa"/>
          </w:tcPr>
          <w:p w14:paraId="20709B5D" w14:textId="77777777" w:rsidR="008E358C" w:rsidRDefault="00000000">
            <w:r>
              <w:t>✅</w:t>
            </w:r>
          </w:p>
        </w:tc>
      </w:tr>
      <w:tr w:rsidR="008E358C" w14:paraId="583A2A0C" w14:textId="77777777">
        <w:tc>
          <w:tcPr>
            <w:tcW w:w="2880" w:type="dxa"/>
          </w:tcPr>
          <w:p w14:paraId="2B441E2E" w14:textId="77777777" w:rsidR="008E358C" w:rsidRDefault="00000000">
            <w:r>
              <w:t>Notificaciones push/email</w:t>
            </w:r>
          </w:p>
        </w:tc>
        <w:tc>
          <w:tcPr>
            <w:tcW w:w="2880" w:type="dxa"/>
          </w:tcPr>
          <w:p w14:paraId="6F46A0CD" w14:textId="77777777" w:rsidR="008E358C" w:rsidRDefault="00000000">
            <w:r>
              <w:t>✅</w:t>
            </w:r>
          </w:p>
        </w:tc>
        <w:tc>
          <w:tcPr>
            <w:tcW w:w="2880" w:type="dxa"/>
          </w:tcPr>
          <w:p w14:paraId="0393CD5D" w14:textId="77777777" w:rsidR="008E358C" w:rsidRDefault="00000000">
            <w:r>
              <w:t>✅</w:t>
            </w:r>
          </w:p>
        </w:tc>
      </w:tr>
      <w:tr w:rsidR="008E358C" w14:paraId="3E9F224B" w14:textId="77777777">
        <w:tc>
          <w:tcPr>
            <w:tcW w:w="2880" w:type="dxa"/>
          </w:tcPr>
          <w:p w14:paraId="4A6BF037" w14:textId="77777777" w:rsidR="008E358C" w:rsidRPr="0098301C" w:rsidRDefault="00000000">
            <w:pPr>
              <w:rPr>
                <w:lang w:val="es-ES"/>
              </w:rPr>
            </w:pPr>
            <w:r w:rsidRPr="0098301C">
              <w:rPr>
                <w:lang w:val="es-ES"/>
              </w:rPr>
              <w:t>Registro de llamadas, notas, tareas</w:t>
            </w:r>
          </w:p>
        </w:tc>
        <w:tc>
          <w:tcPr>
            <w:tcW w:w="2880" w:type="dxa"/>
          </w:tcPr>
          <w:p w14:paraId="29EB505D" w14:textId="77777777" w:rsidR="008E358C" w:rsidRDefault="00000000">
            <w:r>
              <w:t>—</w:t>
            </w:r>
          </w:p>
        </w:tc>
        <w:tc>
          <w:tcPr>
            <w:tcW w:w="2880" w:type="dxa"/>
          </w:tcPr>
          <w:p w14:paraId="4376C638" w14:textId="77777777" w:rsidR="008E358C" w:rsidRDefault="00000000">
            <w:r>
              <w:t>✅</w:t>
            </w:r>
          </w:p>
        </w:tc>
      </w:tr>
    </w:tbl>
    <w:p w14:paraId="79F369D0" w14:textId="77777777" w:rsidR="00764B6D" w:rsidRDefault="00764B6D"/>
    <w:sectPr w:rsidR="00764B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8250477">
    <w:abstractNumId w:val="8"/>
  </w:num>
  <w:num w:numId="2" w16cid:durableId="1543590253">
    <w:abstractNumId w:val="6"/>
  </w:num>
  <w:num w:numId="3" w16cid:durableId="213002797">
    <w:abstractNumId w:val="5"/>
  </w:num>
  <w:num w:numId="4" w16cid:durableId="1516729718">
    <w:abstractNumId w:val="4"/>
  </w:num>
  <w:num w:numId="5" w16cid:durableId="1851065754">
    <w:abstractNumId w:val="7"/>
  </w:num>
  <w:num w:numId="6" w16cid:durableId="1634142672">
    <w:abstractNumId w:val="3"/>
  </w:num>
  <w:num w:numId="7" w16cid:durableId="872307370">
    <w:abstractNumId w:val="2"/>
  </w:num>
  <w:num w:numId="8" w16cid:durableId="77217256">
    <w:abstractNumId w:val="1"/>
  </w:num>
  <w:num w:numId="9" w16cid:durableId="84024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048"/>
    <w:rsid w:val="00764B6D"/>
    <w:rsid w:val="008E358C"/>
    <w:rsid w:val="0098301C"/>
    <w:rsid w:val="00AA1D8D"/>
    <w:rsid w:val="00B47730"/>
    <w:rsid w:val="00CB0664"/>
    <w:rsid w:val="00D160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A84AC2"/>
  <w14:defaultImageDpi w14:val="300"/>
  <w15:docId w15:val="{4AC95549-57C8-43D6-913C-D91AFA75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Marcos Rodríguez Salvo</cp:lastModifiedBy>
  <cp:revision>3</cp:revision>
  <cp:lastPrinted>2025-04-21T19:17:00Z</cp:lastPrinted>
  <dcterms:created xsi:type="dcterms:W3CDTF">2013-12-23T23:15:00Z</dcterms:created>
  <dcterms:modified xsi:type="dcterms:W3CDTF">2025-04-21T19:29:00Z</dcterms:modified>
  <cp:category/>
</cp:coreProperties>
</file>